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br/>
        <w:br/>
      </w:r>
      <w:r>
        <w:rPr>
          <w:b w:val="0"/>
          <w:i w:val="0"/>
          <w:color w:val="000000"/>
          <w:sz w:val="20"/>
        </w:rPr>
        <w:br/>
      </w:r>
      <w:r>
        <w:rPr>
          <w:b/>
          <w:i w:val="0"/>
          <w:color w:val="000000"/>
          <w:sz w:val="20"/>
        </w:rPr>
        <w:t>focus=5-H minhr=90.0 minhr2=90.0 minhpc=90.0 minCh=90.0</w:t>
        <w:br/>
      </w:r>
      <w:r>
        <w:rPr>
          <w:b w:val="0"/>
          <w:i w:val="0"/>
          <w:color w:val="000000"/>
          <w:sz w:val="20"/>
        </w:rPr>
        <w:br/>
      </w:r>
      <w:r>
        <w:rPr>
          <w:b w:val="0"/>
          <w:i w:val="0"/>
          <w:color w:val="000000"/>
          <w:sz w:val="20"/>
        </w:rPr>
        <w:t>step 1 done, ** length= 134</w:t>
        <w:br/>
      </w:r>
      <w:r>
        <w:rPr>
          <w:b w:val="0"/>
          <w:i w:val="0"/>
          <w:color w:val="000000"/>
          <w:sz w:val="20"/>
        </w:rPr>
        <w:t>items</w:t>
        <w:br/>
      </w:r>
      <w:r>
        <w:rPr>
          <w:b w:val="0"/>
          <w:i w:val="0"/>
          <w:color w:val="000000"/>
          <w:sz w:val="8"/>
        </w:rPr>
        <w:t>360,WDS,, &gt;&gt;  5-H &gt;= 90.0 5-H &gt;=90.0 minHPC=90.0 minCh=90.0</w:t>
        <w:br/>
      </w:r>
      <w:r>
        <w:br/>
      </w:r>
      <w:r>
        <w:rPr>
          <w:b w:val="0"/>
          <w:i w:val="0"/>
          <w:color w:val="000000"/>
          <w:sz w:val="20"/>
        </w:rPr>
        <w:t>start</w:t>
        <w:br/>
      </w:r>
      <w:r>
        <w:rPr>
          <w:b w:val="0"/>
          <w:i w:val="0"/>
          <w:color w:val="000000"/>
          <w:sz w:val="8"/>
        </w:rPr>
        <w:t>360-22000</w:t>
        <w:tab/>
        <w:t xml:space="preserve"> -&gt;11_</w:t>
        <w:tab/>
        <w:t>103.09</w:t>
        <w:tab/>
        <w:t>103.53</w:t>
        <w:tab/>
        <w:t>95.39</w:t>
        <w:br/>
      </w:r>
      <w:r>
        <w:rPr>
          <w:b w:val="0"/>
          <w:i w:val="0"/>
          <w:color w:val="000000"/>
          <w:sz w:val="8"/>
        </w:rPr>
        <w:t>WDS-22000</w:t>
        <w:tab/>
        <w:t xml:space="preserve"> -&gt;4__</w:t>
        <w:tab/>
        <w:t>102.02</w:t>
        <w:tab/>
        <w:t>103.19</w:t>
        <w:tab/>
        <w:t>96.76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
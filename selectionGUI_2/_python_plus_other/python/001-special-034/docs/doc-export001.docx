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br/>
        <w:br/>
      </w:r>
      <w:r>
        <w:rPr>
          <w:b w:val="0"/>
          <w:i w:val="0"/>
          <w:color w:val="000000"/>
          <w:sz w:val="20"/>
        </w:rPr>
        <w:br/>
      </w:r>
      <w:r>
        <w:rPr>
          <w:b/>
          <w:i w:val="0"/>
          <w:color w:val="000000"/>
          <w:sz w:val="20"/>
        </w:rPr>
        <w:t>minhr1=0 minhr2=0 minhpc=0 minCh=0</w:t>
        <w:br/>
      </w:r>
      <w:r>
        <w:rPr>
          <w:b w:val="0"/>
          <w:i w:val="0"/>
          <w:color w:val="000000"/>
          <w:sz w:val="20"/>
        </w:rPr>
        <w:br/>
      </w:r>
      <w:r>
        <w:rPr>
          <w:b w:val="0"/>
          <w:i w:val="0"/>
          <w:color w:val="000000"/>
          <w:sz w:val="20"/>
        </w:rPr>
        <w:t>step 1 done, ** length= 7067</w:t>
        <w:br/>
      </w:r>
      <w:r>
        <w:rPr>
          <w:b w:val="0"/>
          <w:i w:val="0"/>
          <w:color w:val="000000"/>
          <w:sz w:val="20"/>
        </w:rPr>
        <w:t>items</w:t>
        <w:br/>
      </w:r>
      <w:r>
        <w:rPr>
          <w:b w:val="0"/>
          <w:i w:val="0"/>
          <w:color w:val="000000"/>
          <w:sz w:val="8"/>
        </w:rPr>
        <w:t>PWSC,RVMD,LOGI,NVCR,WMG,CPRX,SCHW,FNA,,</w:t>
        <w:br/>
        <w:t>CAG,XYL,FLO,NEM,TOL,HIBB,CPB,ALE,,</w:t>
        <w:br/>
        <w:t>WRB,AZTA,TT,REPL,CROX,RUN,SJM,V,,</w:t>
        <w:br/>
        <w:t>BGNE,ARTNA,NSC,NFBK,ARRY,MRNA,CLBK,ZLAB,,</w:t>
        <w:br/>
        <w:t>AXSM,T,DAWN,NLY,NEE,SRPT,CHD,WWE,,</w:t>
        <w:br/>
        <w:t>HMN,TH,SXT,CSX,ITOS,CL,EBIX,AKRO,,</w:t>
        <w:br/>
        <w:t>TRMD,ETNB,FN,AVA,INMD,RARE,NOVA,AA,,</w:t>
        <w:br/>
        <w:t>BRP,CACI,OGN,MDRX,SBAC,MTRN,FLNC,INST,,</w:t>
        <w:br/>
        <w:t>KDNY,IMKTA,TTMI,MED,AZZ,MDGL,OFIX,PODD,,</w:t>
        <w:br/>
        <w:t>SNX,RYTM,CBU,BOH,UNP,RETA,ALHC,HSY,,</w:t>
        <w:br/>
        <w:t>PG,IVZ,TFC,HZO,WEN,CRAI,IDYA,CNC,,</w:t>
        <w:br/>
        <w:t>ARWR,UAL,TSN,APPF,GOOD,TECH,ALL,ADTN,,</w:t>
        <w:br/>
        <w:t>URBN,SHLS,MMM,FARO,THS,BOC,TTEC,LEGN,,</w:t>
        <w:br/>
        <w:t>CELH,CPF,CALM,SNEX,RGNX,</w:t>
        <w:br/>
      </w:r>
      <w:r>
        <w:br/>
      </w:r>
      <w:r>
        <w:rPr>
          <w:b w:val="0"/>
          <w:i w:val="0"/>
          <w:color w:val="000000"/>
          <w:sz w:val="20"/>
        </w:rPr>
        <w:t>start</w:t>
        <w:br/>
      </w:r>
      <w:r>
        <w:rPr>
          <w:b w:val="0"/>
          <w:i w:val="0"/>
          <w:color w:val="000000"/>
          <w:sz w:val="8"/>
        </w:rPr>
        <w:t>PWSC-__</w:t>
        <w:tab/>
        <w:t xml:space="preserve"> -&gt;4__</w:t>
        <w:tab/>
        <w:t>109.48</w:t>
        <w:tab/>
        <w:t>109.43</w:t>
        <w:tab/>
        <w:t>107.79</w:t>
        <w:tab/>
        <w:t xml:space="preserve"> hereJan15</w:t>
        <w:tab/>
        <w:t>PWSC-800$</w:t>
        <w:br/>
      </w:r>
      <w:r>
        <w:rPr>
          <w:b w:val="0"/>
          <w:i w:val="0"/>
          <w:color w:val="000000"/>
          <w:sz w:val="8"/>
        </w:rPr>
        <w:t>RVMD-__</w:t>
        <w:tab/>
        <w:t xml:space="preserve"> -&gt;23_</w:t>
        <w:tab/>
        <w:t>108.29</w:t>
        <w:tab/>
        <w:t>107.92</w:t>
        <w:tab/>
        <w:t>92.48</w:t>
        <w:tab/>
        <w:t xml:space="preserve"> hereJan15</w:t>
        <w:tab/>
        <w:t>RVMD-700$</w:t>
        <w:br/>
      </w:r>
      <w:r>
        <w:rPr>
          <w:b w:val="0"/>
          <w:i w:val="0"/>
          <w:color w:val="000000"/>
          <w:sz w:val="8"/>
        </w:rPr>
        <w:t>LOGI-__</w:t>
        <w:tab/>
        <w:t xml:space="preserve"> -&gt;12_</w:t>
        <w:tab/>
        <w:t>108.22</w:t>
        <w:tab/>
        <w:t>106.49</w:t>
        <w:tab/>
        <w:t>100.69</w:t>
        <w:tab/>
        <w:t xml:space="preserve"> hereJan15</w:t>
        <w:tab/>
        <w:t>LOGI-700$</w:t>
        <w:br/>
      </w:r>
      <w:r>
        <w:rPr>
          <w:b w:val="0"/>
          <w:i w:val="0"/>
          <w:color w:val="000000"/>
          <w:sz w:val="8"/>
        </w:rPr>
        <w:t>NVCR-__</w:t>
        <w:tab/>
        <w:t xml:space="preserve"> -&gt;47_</w:t>
        <w:tab/>
        <w:t>107.88</w:t>
        <w:tab/>
        <w:t>101.83</w:t>
        <w:tab/>
        <w:t>86.20</w:t>
        <w:tab/>
        <w:t xml:space="preserve"> hereJan15</w:t>
        <w:tab/>
        <w:t>NVCR-700$</w:t>
        <w:br/>
      </w:r>
      <w:r>
        <w:rPr>
          <w:b w:val="0"/>
          <w:i w:val="0"/>
          <w:color w:val="000000"/>
          <w:sz w:val="8"/>
        </w:rPr>
        <w:t>WMG-___</w:t>
        <w:tab/>
        <w:t xml:space="preserve"> -&gt;9__</w:t>
        <w:tab/>
        <w:t>107.62</w:t>
        <w:tab/>
        <w:t>107.50</w:t>
        <w:tab/>
        <w:t>103.25</w:t>
        <w:tab/>
        <w:t xml:space="preserve"> hereJan15</w:t>
        <w:tab/>
        <w:t>WMG-700$</w:t>
        <w:br/>
      </w:r>
      <w:r>
        <w:rPr>
          <w:b w:val="0"/>
          <w:i w:val="0"/>
          <w:color w:val="000000"/>
          <w:sz w:val="8"/>
        </w:rPr>
        <w:t>CPRX-__</w:t>
        <w:tab/>
        <w:t xml:space="preserve"> -&gt;18_</w:t>
        <w:tab/>
        <w:t>107.58</w:t>
        <w:tab/>
        <w:t>108.33</w:t>
        <w:tab/>
        <w:t>100.24</w:t>
        <w:tab/>
        <w:t xml:space="preserve"> hereJan15</w:t>
        <w:tab/>
        <w:t>CPRX-600$</w:t>
        <w:br/>
      </w:r>
      <w:r>
        <w:rPr>
          <w:b w:val="0"/>
          <w:i w:val="0"/>
          <w:color w:val="000000"/>
          <w:sz w:val="8"/>
        </w:rPr>
        <w:t>SCHW-__</w:t>
        <w:tab/>
        <w:t xml:space="preserve"> -&gt;5__</w:t>
        <w:tab/>
        <w:t>107.54</w:t>
        <w:tab/>
        <w:t>106.56</w:t>
        <w:tab/>
        <w:t>105.61</w:t>
        <w:tab/>
        <w:t xml:space="preserve"> hereJan15</w:t>
        <w:tab/>
        <w:t>SCHW-500$</w:t>
        <w:br/>
      </w:r>
      <w:r>
        <w:rPr>
          <w:b w:val="0"/>
          <w:i w:val="0"/>
          <w:color w:val="000000"/>
          <w:sz w:val="8"/>
        </w:rPr>
        <w:t>FNA-___</w:t>
        <w:tab/>
        <w:t xml:space="preserve"> -&gt;17_</w:t>
        <w:tab/>
        <w:t>107.52</w:t>
        <w:tab/>
        <w:t>107.51</w:t>
        <w:tab/>
        <w:t>93.59</w:t>
        <w:tab/>
        <w:t xml:space="preserve"> hereJan15</w:t>
        <w:tab/>
        <w:t>FNA-800$</w:t>
        <w:br/>
      </w:r>
      <w:r>
        <w:rPr>
          <w:b w:val="0"/>
          <w:i w:val="0"/>
          <w:color w:val="000000"/>
          <w:sz w:val="8"/>
        </w:rPr>
        <w:t>CAG-___</w:t>
        <w:tab/>
        <w:t xml:space="preserve"> -&gt;1__</w:t>
        <w:tab/>
        <w:t>107.18</w:t>
        <w:tab/>
        <w:t>107.18</w:t>
        <w:tab/>
        <w:t>107.18</w:t>
        <w:tab/>
        <w:t xml:space="preserve"> hereJan15</w:t>
        <w:tab/>
        <w:t>CAG-500$</w:t>
        <w:br/>
      </w:r>
      <w:r>
        <w:rPr>
          <w:b w:val="0"/>
          <w:i w:val="0"/>
          <w:color w:val="000000"/>
          <w:sz w:val="8"/>
        </w:rPr>
        <w:t>XYL-___</w:t>
        <w:tab/>
        <w:t xml:space="preserve"> -&gt;1__</w:t>
        <w:tab/>
        <w:t>106.90</w:t>
        <w:tab/>
        <w:t>106.90</w:t>
        <w:tab/>
        <w:t>106.90</w:t>
        <w:tab/>
        <w:t xml:space="preserve"> hereJan15</w:t>
        <w:tab/>
        <w:t>XYL-500$</w:t>
        <w:br/>
      </w:r>
      <w:r>
        <w:rPr>
          <w:b w:val="0"/>
          <w:i w:val="0"/>
          <w:color w:val="000000"/>
          <w:sz w:val="8"/>
        </w:rPr>
        <w:t>FLO-___</w:t>
        <w:tab/>
        <w:t xml:space="preserve"> -&gt;1__</w:t>
        <w:tab/>
        <w:t>106.88</w:t>
        <w:tab/>
        <w:t>106.88</w:t>
        <w:tab/>
        <w:t>106.88</w:t>
        <w:tab/>
        <w:t xml:space="preserve"> hereJan15</w:t>
        <w:tab/>
        <w:t>FLO-400$</w:t>
        <w:br/>
      </w:r>
      <w:r>
        <w:rPr>
          <w:b w:val="0"/>
          <w:i w:val="0"/>
          <w:color w:val="000000"/>
          <w:sz w:val="8"/>
        </w:rPr>
        <w:t>NEM-___</w:t>
        <w:tab/>
        <w:t xml:space="preserve"> -&gt;9__</w:t>
        <w:tab/>
        <w:t>106.81</w:t>
        <w:tab/>
        <w:t>106.73</w:t>
        <w:tab/>
        <w:t>102.45</w:t>
        <w:tab/>
        <w:t xml:space="preserve"> hereJan15</w:t>
        <w:tab/>
        <w:t>NEM-500$</w:t>
        <w:br/>
      </w:r>
      <w:r>
        <w:rPr>
          <w:b w:val="0"/>
          <w:i w:val="0"/>
          <w:color w:val="000000"/>
          <w:sz w:val="8"/>
        </w:rPr>
        <w:t>TOL-___</w:t>
        <w:tab/>
        <w:t xml:space="preserve"> -&gt;9__</w:t>
        <w:tab/>
        <w:t>106.78</w:t>
        <w:tab/>
        <w:t>107.75</w:t>
        <w:tab/>
        <w:t>99.20</w:t>
        <w:tab/>
        <w:t xml:space="preserve"> hereJan15</w:t>
        <w:tab/>
        <w:t>TOL-400$</w:t>
        <w:br/>
      </w:r>
      <w:r>
        <w:rPr>
          <w:b w:val="0"/>
          <w:i w:val="0"/>
          <w:color w:val="000000"/>
          <w:sz w:val="8"/>
        </w:rPr>
        <w:t>HIBB-__</w:t>
        <w:tab/>
        <w:t xml:space="preserve"> -&gt;15_</w:t>
        <w:tab/>
        <w:t>106.68</w:t>
        <w:tab/>
        <w:t>107.49</w:t>
        <w:tab/>
        <w:t>95.49</w:t>
        <w:tab/>
        <w:t xml:space="preserve"> hereJan15</w:t>
        <w:tab/>
        <w:t>HIBB-600$</w:t>
        <w:br/>
      </w:r>
      <w:r>
        <w:rPr>
          <w:b w:val="0"/>
          <w:i w:val="0"/>
          <w:color w:val="000000"/>
          <w:sz w:val="8"/>
        </w:rPr>
        <w:t>CPB-___</w:t>
        <w:tab/>
        <w:t xml:space="preserve"> -&gt;3__</w:t>
        <w:tab/>
        <w:t>106.50</w:t>
        <w:tab/>
        <w:t>106.92</w:t>
        <w:tab/>
        <w:t>105.29</w:t>
        <w:tab/>
        <w:t xml:space="preserve"> hereJan15</w:t>
        <w:tab/>
        <w:t>CPB-500$</w:t>
        <w:br/>
      </w:r>
      <w:r>
        <w:rPr>
          <w:b w:val="0"/>
          <w:i w:val="0"/>
          <w:color w:val="000000"/>
          <w:sz w:val="8"/>
        </w:rPr>
        <w:t>ALE-___</w:t>
        <w:tab/>
        <w:t xml:space="preserve"> -&gt;5__</w:t>
        <w:tab/>
        <w:t>106.44</w:t>
        <w:tab/>
        <w:t>108.01</w:t>
        <w:tab/>
        <w:t>102.34</w:t>
        <w:tab/>
        <w:t xml:space="preserve"> hereJan15</w:t>
        <w:tab/>
        <w:t>ALE-400$</w:t>
        <w:br/>
      </w:r>
      <w:r>
        <w:rPr>
          <w:b w:val="0"/>
          <w:i w:val="0"/>
          <w:color w:val="000000"/>
          <w:sz w:val="8"/>
        </w:rPr>
        <w:t>WRB-___</w:t>
        <w:tab/>
        <w:t xml:space="preserve"> -&gt;3__</w:t>
        <w:tab/>
        <w:t>106.43</w:t>
        <w:tab/>
        <w:t>106.86</w:t>
        <w:tab/>
        <w:t>105.10</w:t>
        <w:tab/>
        <w:t xml:space="preserve"> hereJan15</w:t>
        <w:tab/>
        <w:t>WRB-500$</w:t>
        <w:br/>
      </w:r>
      <w:r>
        <w:rPr>
          <w:b w:val="0"/>
          <w:i w:val="0"/>
          <w:color w:val="000000"/>
          <w:sz w:val="8"/>
        </w:rPr>
        <w:t>AZTA-__</w:t>
        <w:tab/>
        <w:t xml:space="preserve"> -&gt;26_</w:t>
        <w:tab/>
        <w:t>106.37</w:t>
        <w:tab/>
        <w:t>106.49</w:t>
        <w:tab/>
        <w:t>94.06</w:t>
        <w:tab/>
        <w:t xml:space="preserve"> hereJan15</w:t>
        <w:tab/>
        <w:t>AZTA-400$</w:t>
        <w:br/>
      </w:r>
      <w:r>
        <w:rPr>
          <w:b w:val="0"/>
          <w:i w:val="0"/>
          <w:color w:val="000000"/>
          <w:sz w:val="8"/>
        </w:rPr>
        <w:t>TT-____</w:t>
        <w:tab/>
        <w:t xml:space="preserve"> -&gt;4__</w:t>
        <w:tab/>
        <w:t>106.35</w:t>
        <w:tab/>
        <w:t>106.44</w:t>
        <w:tab/>
        <w:t>102.73</w:t>
        <w:tab/>
        <w:t xml:space="preserve"> hereJan15</w:t>
        <w:tab/>
        <w:t>TT-500$</w:t>
        <w:br/>
      </w:r>
      <w:r>
        <w:rPr>
          <w:b w:val="0"/>
          <w:i w:val="0"/>
          <w:color w:val="000000"/>
          <w:sz w:val="8"/>
        </w:rPr>
        <w:t>REPL-__</w:t>
        <w:tab/>
        <w:t xml:space="preserve"> -&gt;25_</w:t>
        <w:tab/>
        <w:t>106.26</w:t>
        <w:tab/>
        <w:t>107.38</w:t>
        <w:tab/>
        <w:t>95.97</w:t>
        <w:tab/>
        <w:t xml:space="preserve"> hereJan15</w:t>
        <w:tab/>
        <w:t>REPL-800$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